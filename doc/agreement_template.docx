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Agreement Template</w:t>
      </w:r>
    </w:p>
    <w:p>
      <w:r>
        <w:t>SERVICE AGREEMENT</w:t>
      </w:r>
    </w:p>
    <w:p>
      <w:r>
        <w:t>This Service Agreement is made and entered into as of January 1, 2024, by and between ABC Pvt. Ltd.,</w:t>
        <w:br/>
        <w:t xml:space="preserve">    a corporation incorporated under the Companies Act, 2013, with its principal office located at Mumbai, India,</w:t>
        <w:br/>
        <w:t xml:space="preserve">    and XYZ Solutions, a registered sole proprietorship located in Ahmedabad, Gujarat.</w:t>
      </w:r>
    </w:p>
    <w:p>
      <w:r>
        <w:t>The parties hereby agree to the following terms:</w:t>
      </w:r>
    </w:p>
    <w:p>
      <w:r>
        <w:t>1. Scope of Services: ABC Pvt. Ltd. agrees to deliver cloud computing services as described in Appendix A.</w:t>
        <w:br/>
        <w:t xml:space="preserve">    2. Term: The term of this Agreement shall be for one year, starting from the effective date.</w:t>
        <w:br/>
        <w:t xml:space="preserve">    3. Payment: XYZ Solutions agrees to pay INR 1,50,000 upon signing and the remaining INR 3,50,000 upon delivery.</w:t>
        <w:br/>
        <w:t xml:space="preserve">    4. Confidentiality: Both parties agree to maintain confidentiality of proprietary information.</w:t>
      </w:r>
    </w:p>
    <w:p>
      <w:r>
        <w:t>IN WITNESS WHEREOF, the parties have executed this Agreement as of the date first above written.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